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E0B8E" w14:textId="7534AB03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What is the output of the following code and why?</w:t>
      </w:r>
      <w:r w:rsidRPr="00055091">
        <w:rPr>
          <w:rFonts w:ascii="Arial" w:hAnsi="Arial" w:cs="Arial"/>
          <w:sz w:val="28"/>
          <w:szCs w:val="28"/>
        </w:rPr>
        <w:br/>
      </w:r>
      <w:r w:rsidRPr="00055091">
        <w:rPr>
          <w:rFonts w:ascii="Arial" w:hAnsi="Arial" w:cs="Arial"/>
          <w:sz w:val="28"/>
          <w:szCs w:val="28"/>
        </w:rPr>
        <w:br/>
        <w:t>x = [1, 2, 3]</w:t>
      </w:r>
      <w:r w:rsidRPr="00055091">
        <w:rPr>
          <w:rFonts w:ascii="Arial" w:hAnsi="Arial" w:cs="Arial"/>
          <w:sz w:val="28"/>
          <w:szCs w:val="28"/>
        </w:rPr>
        <w:br/>
        <w:t>y = x</w:t>
      </w:r>
      <w:r w:rsidRPr="00055091">
        <w:rPr>
          <w:rFonts w:ascii="Arial" w:hAnsi="Arial" w:cs="Arial"/>
          <w:sz w:val="28"/>
          <w:szCs w:val="28"/>
        </w:rPr>
        <w:br/>
        <w:t>y += [4, 5]</w:t>
      </w:r>
      <w:r w:rsidRPr="00055091">
        <w:rPr>
          <w:rFonts w:ascii="Arial" w:hAnsi="Arial" w:cs="Arial"/>
          <w:sz w:val="28"/>
          <w:szCs w:val="28"/>
        </w:rPr>
        <w:br/>
        <w:t>print(x)</w:t>
      </w:r>
      <w:r w:rsidRPr="00055091">
        <w:rPr>
          <w:rFonts w:ascii="Arial" w:hAnsi="Arial" w:cs="Arial"/>
          <w:sz w:val="28"/>
          <w:szCs w:val="28"/>
        </w:rPr>
        <w:br/>
      </w:r>
    </w:p>
    <w:p w14:paraId="776DED65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Differentiate between `is`, `==`, and `is not` operators with code examples.</w:t>
      </w:r>
    </w:p>
    <w:p w14:paraId="4F393F57" w14:textId="5826C23A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Predict the output:</w:t>
      </w:r>
      <w:r w:rsidRPr="00055091">
        <w:rPr>
          <w:rFonts w:ascii="Arial" w:hAnsi="Arial" w:cs="Arial"/>
          <w:sz w:val="28"/>
          <w:szCs w:val="28"/>
        </w:rPr>
        <w:br/>
      </w:r>
      <w:r w:rsidRPr="00055091">
        <w:rPr>
          <w:rFonts w:ascii="Arial" w:hAnsi="Arial" w:cs="Arial"/>
          <w:sz w:val="28"/>
          <w:szCs w:val="28"/>
        </w:rPr>
        <w:br/>
        <w:t xml:space="preserve">def </w:t>
      </w:r>
      <w:proofErr w:type="spellStart"/>
      <w:r w:rsidRPr="00055091">
        <w:rPr>
          <w:rFonts w:ascii="Arial" w:hAnsi="Arial" w:cs="Arial"/>
          <w:sz w:val="28"/>
          <w:szCs w:val="28"/>
        </w:rPr>
        <w:t>func</w:t>
      </w:r>
      <w:proofErr w:type="spellEnd"/>
      <w:r w:rsidRPr="00055091">
        <w:rPr>
          <w:rFonts w:ascii="Arial" w:hAnsi="Arial" w:cs="Arial"/>
          <w:sz w:val="28"/>
          <w:szCs w:val="28"/>
        </w:rPr>
        <w:t>(a=[]):</w:t>
      </w:r>
      <w:r w:rsidRPr="00055091">
        <w:rPr>
          <w:rFonts w:ascii="Arial" w:hAnsi="Arial" w:cs="Arial"/>
          <w:sz w:val="28"/>
          <w:szCs w:val="28"/>
        </w:rPr>
        <w:br/>
        <w:t xml:space="preserve">    </w:t>
      </w:r>
      <w:proofErr w:type="spellStart"/>
      <w:r w:rsidRPr="00055091">
        <w:rPr>
          <w:rFonts w:ascii="Arial" w:hAnsi="Arial" w:cs="Arial"/>
          <w:sz w:val="28"/>
          <w:szCs w:val="28"/>
        </w:rPr>
        <w:t>a.append</w:t>
      </w:r>
      <w:proofErr w:type="spellEnd"/>
      <w:r w:rsidRPr="00055091">
        <w:rPr>
          <w:rFonts w:ascii="Arial" w:hAnsi="Arial" w:cs="Arial"/>
          <w:sz w:val="28"/>
          <w:szCs w:val="28"/>
        </w:rPr>
        <w:t>(1)</w:t>
      </w:r>
      <w:r w:rsidRPr="00055091">
        <w:rPr>
          <w:rFonts w:ascii="Arial" w:hAnsi="Arial" w:cs="Arial"/>
          <w:sz w:val="28"/>
          <w:szCs w:val="28"/>
        </w:rPr>
        <w:br/>
        <w:t xml:space="preserve">    return a</w:t>
      </w:r>
      <w:r w:rsidRPr="00055091">
        <w:rPr>
          <w:rFonts w:ascii="Arial" w:hAnsi="Arial" w:cs="Arial"/>
          <w:sz w:val="28"/>
          <w:szCs w:val="28"/>
        </w:rPr>
        <w:br/>
        <w:t>print(</w:t>
      </w:r>
      <w:proofErr w:type="spellStart"/>
      <w:r w:rsidRPr="00055091">
        <w:rPr>
          <w:rFonts w:ascii="Arial" w:hAnsi="Arial" w:cs="Arial"/>
          <w:sz w:val="28"/>
          <w:szCs w:val="28"/>
        </w:rPr>
        <w:t>func</w:t>
      </w:r>
      <w:proofErr w:type="spellEnd"/>
      <w:r w:rsidRPr="00055091">
        <w:rPr>
          <w:rFonts w:ascii="Arial" w:hAnsi="Arial" w:cs="Arial"/>
          <w:sz w:val="28"/>
          <w:szCs w:val="28"/>
        </w:rPr>
        <w:t>())</w:t>
      </w:r>
      <w:r w:rsidRPr="00055091">
        <w:rPr>
          <w:rFonts w:ascii="Arial" w:hAnsi="Arial" w:cs="Arial"/>
          <w:sz w:val="28"/>
          <w:szCs w:val="28"/>
        </w:rPr>
        <w:br/>
        <w:t>print(</w:t>
      </w:r>
      <w:proofErr w:type="spellStart"/>
      <w:r w:rsidRPr="00055091">
        <w:rPr>
          <w:rFonts w:ascii="Arial" w:hAnsi="Arial" w:cs="Arial"/>
          <w:sz w:val="28"/>
          <w:szCs w:val="28"/>
        </w:rPr>
        <w:t>func</w:t>
      </w:r>
      <w:proofErr w:type="spellEnd"/>
      <w:r w:rsidRPr="00055091">
        <w:rPr>
          <w:rFonts w:ascii="Arial" w:hAnsi="Arial" w:cs="Arial"/>
          <w:sz w:val="28"/>
          <w:szCs w:val="28"/>
        </w:rPr>
        <w:t>())</w:t>
      </w:r>
      <w:r w:rsidRPr="00055091">
        <w:rPr>
          <w:rFonts w:ascii="Arial" w:hAnsi="Arial" w:cs="Arial"/>
          <w:sz w:val="28"/>
          <w:szCs w:val="28"/>
        </w:rPr>
        <w:br/>
      </w:r>
    </w:p>
    <w:p w14:paraId="623FCBFD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How does Python manage variable scope and shadowing inside functions?</w:t>
      </w:r>
    </w:p>
    <w:p w14:paraId="44818B84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Write a Python program to determine whether a string is a valid identifier.</w:t>
      </w:r>
    </w:p>
    <w:p w14:paraId="38D2224B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Explain operator precedence with an example where results change based on parentheses.</w:t>
      </w:r>
    </w:p>
    <w:p w14:paraId="707A5AD4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What is the result of using `not a or b and c` when `a = False`, `b = True`, `c = False`?</w:t>
      </w:r>
    </w:p>
    <w:p w14:paraId="20FB7113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Write code to mimic a switch-case using match-case or dictionary-based approach.</w:t>
      </w:r>
    </w:p>
    <w:p w14:paraId="5B4FC2E9" w14:textId="77777777" w:rsidR="002D58B3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Write a pattern printing program using nested loops for this pattern:</w:t>
      </w:r>
      <w:r w:rsidRPr="00055091">
        <w:rPr>
          <w:rFonts w:ascii="Arial" w:hAnsi="Arial" w:cs="Arial"/>
          <w:sz w:val="28"/>
          <w:szCs w:val="28"/>
        </w:rPr>
        <w:br/>
      </w:r>
      <w:r w:rsidRPr="00055091">
        <w:rPr>
          <w:rFonts w:ascii="Arial" w:hAnsi="Arial" w:cs="Arial"/>
          <w:sz w:val="28"/>
          <w:szCs w:val="28"/>
        </w:rPr>
        <w:br/>
      </w:r>
    </w:p>
    <w:p w14:paraId="692DBBB1" w14:textId="1DF5471A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lastRenderedPageBreak/>
        <w:t>*</w:t>
      </w:r>
      <w:r w:rsidRPr="00055091">
        <w:rPr>
          <w:rFonts w:ascii="Arial" w:hAnsi="Arial" w:cs="Arial"/>
          <w:sz w:val="28"/>
          <w:szCs w:val="28"/>
        </w:rPr>
        <w:br/>
        <w:t>* *</w:t>
      </w:r>
      <w:r w:rsidRPr="00055091">
        <w:rPr>
          <w:rFonts w:ascii="Arial" w:hAnsi="Arial" w:cs="Arial"/>
          <w:sz w:val="28"/>
          <w:szCs w:val="28"/>
        </w:rPr>
        <w:br/>
        <w:t>* * *</w:t>
      </w:r>
      <w:r w:rsidRPr="00055091">
        <w:rPr>
          <w:rFonts w:ascii="Arial" w:hAnsi="Arial" w:cs="Arial"/>
          <w:sz w:val="28"/>
          <w:szCs w:val="28"/>
        </w:rPr>
        <w:br/>
        <w:t>* * * *</w:t>
      </w:r>
      <w:r w:rsidRPr="00055091">
        <w:rPr>
          <w:rFonts w:ascii="Arial" w:hAnsi="Arial" w:cs="Arial"/>
          <w:sz w:val="28"/>
          <w:szCs w:val="28"/>
        </w:rPr>
        <w:br/>
      </w:r>
    </w:p>
    <w:p w14:paraId="1A8674AE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Explain how the `assert` statement works. How is it different from `raise`?</w:t>
      </w:r>
    </w:p>
    <w:p w14:paraId="615F7F5C" w14:textId="7EA9B9A8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Explain pass-by-object-reference with this example:</w:t>
      </w:r>
      <w:r w:rsidRPr="00055091">
        <w:rPr>
          <w:rFonts w:ascii="Arial" w:hAnsi="Arial" w:cs="Arial"/>
          <w:sz w:val="28"/>
          <w:szCs w:val="28"/>
        </w:rPr>
        <w:br/>
      </w:r>
      <w:r w:rsidRPr="00055091">
        <w:rPr>
          <w:rFonts w:ascii="Arial" w:hAnsi="Arial" w:cs="Arial"/>
          <w:sz w:val="28"/>
          <w:szCs w:val="28"/>
        </w:rPr>
        <w:br/>
        <w:t>def modify_list(lst):</w:t>
      </w:r>
      <w:r w:rsidRPr="00055091">
        <w:rPr>
          <w:rFonts w:ascii="Arial" w:hAnsi="Arial" w:cs="Arial"/>
          <w:sz w:val="28"/>
          <w:szCs w:val="28"/>
        </w:rPr>
        <w:br/>
        <w:t xml:space="preserve">    lst.append(100)</w:t>
      </w:r>
      <w:r w:rsidRPr="00055091">
        <w:rPr>
          <w:rFonts w:ascii="Arial" w:hAnsi="Arial" w:cs="Arial"/>
          <w:sz w:val="28"/>
          <w:szCs w:val="28"/>
        </w:rPr>
        <w:br/>
        <w:t>l = [10, 20]</w:t>
      </w:r>
      <w:r w:rsidRPr="00055091">
        <w:rPr>
          <w:rFonts w:ascii="Arial" w:hAnsi="Arial" w:cs="Arial"/>
          <w:sz w:val="28"/>
          <w:szCs w:val="28"/>
        </w:rPr>
        <w:br/>
        <w:t>modify_list(l)</w:t>
      </w:r>
      <w:r w:rsidRPr="00055091">
        <w:rPr>
          <w:rFonts w:ascii="Arial" w:hAnsi="Arial" w:cs="Arial"/>
          <w:sz w:val="28"/>
          <w:szCs w:val="28"/>
        </w:rPr>
        <w:br/>
        <w:t>print(l)</w:t>
      </w:r>
      <w:r w:rsidRPr="00055091">
        <w:rPr>
          <w:rFonts w:ascii="Arial" w:hAnsi="Arial" w:cs="Arial"/>
          <w:sz w:val="28"/>
          <w:szCs w:val="28"/>
        </w:rPr>
        <w:br/>
      </w:r>
    </w:p>
    <w:p w14:paraId="27A5DCE4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Write a function that returns the sum of even-indexed Fibonacci numbers up to N.</w:t>
      </w:r>
    </w:p>
    <w:p w14:paraId="2117E2F5" w14:textId="6970F570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What is the output? Explain.</w:t>
      </w:r>
      <w:r w:rsidRPr="00055091">
        <w:rPr>
          <w:rFonts w:ascii="Arial" w:hAnsi="Arial" w:cs="Arial"/>
          <w:sz w:val="28"/>
          <w:szCs w:val="28"/>
        </w:rPr>
        <w:br/>
      </w:r>
      <w:r w:rsidRPr="00055091">
        <w:rPr>
          <w:rFonts w:ascii="Arial" w:hAnsi="Arial" w:cs="Arial"/>
          <w:sz w:val="28"/>
          <w:szCs w:val="28"/>
        </w:rPr>
        <w:br/>
        <w:t>def foo(a, b=[]):</w:t>
      </w:r>
      <w:r w:rsidRPr="00055091">
        <w:rPr>
          <w:rFonts w:ascii="Arial" w:hAnsi="Arial" w:cs="Arial"/>
          <w:sz w:val="28"/>
          <w:szCs w:val="28"/>
        </w:rPr>
        <w:br/>
        <w:t xml:space="preserve">    b.append(a)</w:t>
      </w:r>
      <w:r w:rsidRPr="00055091">
        <w:rPr>
          <w:rFonts w:ascii="Arial" w:hAnsi="Arial" w:cs="Arial"/>
          <w:sz w:val="28"/>
          <w:szCs w:val="28"/>
        </w:rPr>
        <w:br/>
        <w:t xml:space="preserve">    return b</w:t>
      </w:r>
      <w:r w:rsidRPr="00055091">
        <w:rPr>
          <w:rFonts w:ascii="Arial" w:hAnsi="Arial" w:cs="Arial"/>
          <w:sz w:val="28"/>
          <w:szCs w:val="28"/>
        </w:rPr>
        <w:br/>
        <w:t>print(foo(1))</w:t>
      </w:r>
      <w:r w:rsidRPr="00055091">
        <w:rPr>
          <w:rFonts w:ascii="Arial" w:hAnsi="Arial" w:cs="Arial"/>
          <w:sz w:val="28"/>
          <w:szCs w:val="28"/>
        </w:rPr>
        <w:br/>
        <w:t>print(foo(2))</w:t>
      </w:r>
      <w:r w:rsidRPr="00055091">
        <w:rPr>
          <w:rFonts w:ascii="Arial" w:hAnsi="Arial" w:cs="Arial"/>
          <w:sz w:val="28"/>
          <w:szCs w:val="28"/>
        </w:rPr>
        <w:br/>
      </w:r>
    </w:p>
    <w:p w14:paraId="2C6A9976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How would you return multiple values from a function? Show three ways.</w:t>
      </w:r>
    </w:p>
    <w:p w14:paraId="108E1026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Write a recursive function to compute the factorial of a number.</w:t>
      </w:r>
    </w:p>
    <w:p w14:paraId="350E31D6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Use map and filter together to find square of all even numbers from a list.</w:t>
      </w:r>
    </w:p>
    <w:p w14:paraId="7C9AA2C6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lastRenderedPageBreak/>
        <w:t>What's the difference between `*args` and `**kwargs`? Use both in a function.</w:t>
      </w:r>
    </w:p>
    <w:p w14:paraId="5363836F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Create a custom module with one function. Import and use it in another script.</w:t>
      </w:r>
    </w:p>
    <w:p w14:paraId="2BB61CC1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Write a lambda function to sort a list of tuples based on the second element.</w:t>
      </w:r>
    </w:p>
    <w:p w14:paraId="0479F361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Explain how Python handles default arguments. What's the danger with mutable types?</w:t>
      </w:r>
    </w:p>
    <w:p w14:paraId="597A8560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Write a list comprehension to flatten a 2D list.</w:t>
      </w:r>
    </w:p>
    <w:p w14:paraId="4C5B8938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Write a Python code to count the frequency of words in a sentence using a dictionary.</w:t>
      </w:r>
    </w:p>
    <w:p w14:paraId="6EABFEE9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Given two lists, return the elements common to both using list comprehension and sets.</w:t>
      </w:r>
    </w:p>
    <w:p w14:paraId="575F1B1E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What is the difference between `del`, `pop()`, and `remove()` in lists?</w:t>
      </w:r>
    </w:p>
    <w:p w14:paraId="76A02C15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Write a code to reverse only the vowels in a string.</w:t>
      </w:r>
    </w:p>
    <w:p w14:paraId="79C807D4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How do you check if a list contains all unique elements? Write efficient code.</w:t>
      </w:r>
    </w:p>
    <w:p w14:paraId="09E146EE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Write a function to check if two strings are anagrams.</w:t>
      </w:r>
    </w:p>
    <w:p w14:paraId="226AD621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Explain how tuple immutability is bypassed using object references.</w:t>
      </w:r>
    </w:p>
    <w:p w14:paraId="77A57645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Write a program to remove all punctuation from a string.</w:t>
      </w:r>
    </w:p>
    <w:p w14:paraId="21B71D72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Create a dictionary from two lists using `zip` and explain how to reverse it.</w:t>
      </w:r>
    </w:p>
    <w:p w14:paraId="2D07A7B1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Explain data hiding and encapsulation using a real-world example.</w:t>
      </w:r>
    </w:p>
    <w:p w14:paraId="19B8F75D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Design a class `Employee` with instance and class variables. Add a method to track total employees.</w:t>
      </w:r>
    </w:p>
    <w:p w14:paraId="67F657E4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lastRenderedPageBreak/>
        <w:t>Write a Python program to read a text file and count the number of lines, words, and characters.</w:t>
      </w:r>
    </w:p>
    <w:p w14:paraId="7096AD00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Explain the role of `super()` with multiple inheritance. Provide code.</w:t>
      </w:r>
    </w:p>
    <w:p w14:paraId="5F77DDC5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What are inner classes? Show a use case where they make sense.</w:t>
      </w:r>
    </w:p>
    <w:p w14:paraId="1EDCB609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Write an efficient algorithm to find the second largest element in a list without sorting.</w:t>
      </w:r>
    </w:p>
    <w:p w14:paraId="144035FD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Given a list of integers, find the first pair whose sum is a target value using hashing.</w:t>
      </w:r>
    </w:p>
    <w:p w14:paraId="7E63DFA8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Write multithreaded code in Python where two threads print odd and even numbers alternately.</w:t>
      </w:r>
    </w:p>
    <w:p w14:paraId="58882B70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Write code using Pandas to group data by a column and compute the mean.</w:t>
      </w:r>
    </w:p>
    <w:p w14:paraId="7AF747D1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Given a CSV file, write a Python function using `csv` module to filter rows where age &gt; 30.</w:t>
      </w:r>
    </w:p>
    <w:p w14:paraId="232B69D6" w14:textId="77777777" w:rsidR="00143771" w:rsidRPr="00055091" w:rsidRDefault="00000000">
      <w:pPr>
        <w:rPr>
          <w:rFonts w:ascii="Arial" w:hAnsi="Arial" w:cs="Arial"/>
          <w:sz w:val="28"/>
          <w:szCs w:val="28"/>
        </w:rPr>
      </w:pPr>
      <w:r w:rsidRPr="00055091">
        <w:rPr>
          <w:rFonts w:ascii="Arial" w:hAnsi="Arial" w:cs="Arial"/>
          <w:sz w:val="28"/>
          <w:szCs w:val="28"/>
        </w:rPr>
        <w:t>You're given a string of digits (0–9). Insert operators `+`, `-`, or nothing between digits so that the result evaluates to a target value (e.g., 100). Return all expressions that match.</w:t>
      </w:r>
    </w:p>
    <w:sectPr w:rsidR="00143771" w:rsidRPr="000550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0653174">
    <w:abstractNumId w:val="8"/>
  </w:num>
  <w:num w:numId="2" w16cid:durableId="583954473">
    <w:abstractNumId w:val="6"/>
  </w:num>
  <w:num w:numId="3" w16cid:durableId="1635061778">
    <w:abstractNumId w:val="5"/>
  </w:num>
  <w:num w:numId="4" w16cid:durableId="287858115">
    <w:abstractNumId w:val="4"/>
  </w:num>
  <w:num w:numId="5" w16cid:durableId="1271821048">
    <w:abstractNumId w:val="7"/>
  </w:num>
  <w:num w:numId="6" w16cid:durableId="1548486897">
    <w:abstractNumId w:val="3"/>
  </w:num>
  <w:num w:numId="7" w16cid:durableId="1507095553">
    <w:abstractNumId w:val="2"/>
  </w:num>
  <w:num w:numId="8" w16cid:durableId="2093499802">
    <w:abstractNumId w:val="1"/>
  </w:num>
  <w:num w:numId="9" w16cid:durableId="1257011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091"/>
    <w:rsid w:val="0006063C"/>
    <w:rsid w:val="000F65B5"/>
    <w:rsid w:val="00143771"/>
    <w:rsid w:val="0015074B"/>
    <w:rsid w:val="0029639D"/>
    <w:rsid w:val="002D58B3"/>
    <w:rsid w:val="00326F90"/>
    <w:rsid w:val="00AA1D8D"/>
    <w:rsid w:val="00B47730"/>
    <w:rsid w:val="00BE753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62A59"/>
  <w14:defaultImageDpi w14:val="300"/>
  <w15:docId w15:val="{7DE31860-CF0F-4363-91CC-7D26A22A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sumit kumar Roy</cp:lastModifiedBy>
  <cp:revision>4</cp:revision>
  <dcterms:created xsi:type="dcterms:W3CDTF">2025-07-17T03:46:00Z</dcterms:created>
  <dcterms:modified xsi:type="dcterms:W3CDTF">2025-07-17T03:48:00Z</dcterms:modified>
  <cp:category/>
</cp:coreProperties>
</file>