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4E89E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Explain the difference between Big O, Big Θ, and Big Ω notations with examples.</w:t>
      </w:r>
    </w:p>
    <w:p w14:paraId="5B3CACD8" w14:textId="17BCD7CC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What is the time complexity of this nested loop?</w:t>
      </w:r>
      <w:r w:rsidRPr="006C405E">
        <w:rPr>
          <w:rFonts w:ascii="Arial" w:hAnsi="Arial" w:cs="Arial"/>
          <w:sz w:val="24"/>
          <w:szCs w:val="24"/>
        </w:rPr>
        <w:br/>
      </w:r>
      <w:r w:rsidRPr="006C405E">
        <w:rPr>
          <w:rFonts w:ascii="Arial" w:hAnsi="Arial" w:cs="Arial"/>
          <w:sz w:val="24"/>
          <w:szCs w:val="24"/>
        </w:rPr>
        <w:br/>
        <w:t>for i in range(n):</w:t>
      </w:r>
      <w:r w:rsidRPr="006C405E">
        <w:rPr>
          <w:rFonts w:ascii="Arial" w:hAnsi="Arial" w:cs="Arial"/>
          <w:sz w:val="24"/>
          <w:szCs w:val="24"/>
        </w:rPr>
        <w:br/>
        <w:t xml:space="preserve">    for j in range(i):</w:t>
      </w:r>
      <w:r w:rsidRPr="006C405E">
        <w:rPr>
          <w:rFonts w:ascii="Arial" w:hAnsi="Arial" w:cs="Arial"/>
          <w:sz w:val="24"/>
          <w:szCs w:val="24"/>
        </w:rPr>
        <w:br/>
        <w:t xml:space="preserve">        </w:t>
      </w:r>
      <w:proofErr w:type="gramStart"/>
      <w:r w:rsidRPr="006C405E">
        <w:rPr>
          <w:rFonts w:ascii="Arial" w:hAnsi="Arial" w:cs="Arial"/>
          <w:sz w:val="24"/>
          <w:szCs w:val="24"/>
        </w:rPr>
        <w:t>print(</w:t>
      </w:r>
      <w:proofErr w:type="gramEnd"/>
      <w:r w:rsidRPr="006C405E">
        <w:rPr>
          <w:rFonts w:ascii="Arial" w:hAnsi="Arial" w:cs="Arial"/>
          <w:sz w:val="24"/>
          <w:szCs w:val="24"/>
        </w:rPr>
        <w:t>i, j)</w:t>
      </w:r>
      <w:r w:rsidRPr="006C405E">
        <w:rPr>
          <w:rFonts w:ascii="Arial" w:hAnsi="Arial" w:cs="Arial"/>
          <w:sz w:val="24"/>
          <w:szCs w:val="24"/>
        </w:rPr>
        <w:br/>
      </w:r>
    </w:p>
    <w:p w14:paraId="41BFC431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How would you determine the space complexity of a recursive function?</w:t>
      </w:r>
    </w:p>
    <w:p w14:paraId="61B822B8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Describe your approach to solving a new programming problem on an unfamiliar topic.</w:t>
      </w:r>
    </w:p>
    <w:p w14:paraId="7018E434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How would you break down a complex problem into smaller components? Give an example.</w:t>
      </w:r>
    </w:p>
    <w:p w14:paraId="05F7864C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Given a problem, how do you decide between recursion and iteration?</w:t>
      </w:r>
    </w:p>
    <w:p w14:paraId="6B9244E8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Write code to check if a number is a twin prime.</w:t>
      </w:r>
    </w:p>
    <w:p w14:paraId="656A63F4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Implement Sieve of Eratosthenes and explain its time complexity.</w:t>
      </w:r>
    </w:p>
    <w:p w14:paraId="3D89623B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Write a function to compute the Collatz sequence for a given number.</w:t>
      </w:r>
    </w:p>
    <w:p w14:paraId="5A8A3C10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What is Goldbach’s conjecture? How would you attempt to test it in Python?</w:t>
      </w:r>
    </w:p>
    <w:p w14:paraId="042F085C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Write code to calculate mean, median, and mode of a list of numbers.</w:t>
      </w:r>
    </w:p>
    <w:p w14:paraId="1B605D08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Explain the concept of standard deviation with a code example.</w:t>
      </w:r>
    </w:p>
    <w:p w14:paraId="5ADDCACE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How do you compute correlation and regression in Python using only built-in functions?</w:t>
      </w:r>
    </w:p>
    <w:p w14:paraId="09BA24F2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Write Python code to calculate conditional probability from a dataset.</w:t>
      </w:r>
    </w:p>
    <w:p w14:paraId="2A66E2BA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Write a program to calculate the area of a triangle given its coordinates.</w:t>
      </w:r>
    </w:p>
    <w:p w14:paraId="4814D4C2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How would you represent geometric points and compute distance between them?</w:t>
      </w:r>
    </w:p>
    <w:p w14:paraId="6232F27D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Demonstrate set operations (union, intersection, difference) using Python sets.</w:t>
      </w:r>
    </w:p>
    <w:p w14:paraId="578D8159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Write a Python function to check if two sets are disjoint.</w:t>
      </w:r>
    </w:p>
    <w:p w14:paraId="4B534B10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Write your own implementation of a Stack using a Python list.</w:t>
      </w:r>
    </w:p>
    <w:p w14:paraId="55737D87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lastRenderedPageBreak/>
        <w:t>• Implement a Queue with enqueue, dequeue, and front operations.</w:t>
      </w:r>
    </w:p>
    <w:p w14:paraId="4AA38048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Explain the difference between a Hashtable and Dictionary in Python.</w:t>
      </w:r>
    </w:p>
    <w:p w14:paraId="7D7D14A2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Implement a basic Linked List with insert and delete operations.</w:t>
      </w:r>
    </w:p>
    <w:p w14:paraId="48874794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Write Python functions for linear search, binary search, and hash search.</w:t>
      </w:r>
    </w:p>
    <w:p w14:paraId="08D1CDE3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What is the time complexity of quicksort and mergesort? Show Python code for each.</w:t>
      </w:r>
    </w:p>
    <w:p w14:paraId="73D43E20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Write a function to find the Kth smallest/largest element without sorting the whole list.</w:t>
      </w:r>
    </w:p>
    <w:p w14:paraId="78C8B400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Find the maximum difference between any two elements such that the larger comes after the smaller.</w:t>
      </w:r>
    </w:p>
    <w:p w14:paraId="46AE5BBC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Write code to find the longest increasing subsequence in an array.</w:t>
      </w:r>
    </w:p>
    <w:p w14:paraId="2A021F54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Given a list of numbers, write a function to partition it into primes and non-primes.</w:t>
      </w:r>
    </w:p>
    <w:p w14:paraId="2E789FCD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Solve the classic 'Trapping Rain Water' problem with a Python implementation.</w:t>
      </w:r>
    </w:p>
    <w:p w14:paraId="191E98DD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Write a recursive solution for generating all permutations of a list.</w:t>
      </w:r>
    </w:p>
    <w:p w14:paraId="45DB0F75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What is brute-force approach to solving the subset sum problem? Write code.</w:t>
      </w:r>
    </w:p>
    <w:p w14:paraId="7FECC5AE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Implement N-Queens problem using backtracking in Python.</w:t>
      </w:r>
    </w:p>
    <w:p w14:paraId="39689DAC" w14:textId="77777777" w:rsidR="00627659" w:rsidRPr="006C405E" w:rsidRDefault="0076293A">
      <w:pPr>
        <w:rPr>
          <w:rFonts w:ascii="Arial" w:hAnsi="Arial" w:cs="Arial"/>
          <w:sz w:val="24"/>
          <w:szCs w:val="24"/>
        </w:rPr>
      </w:pPr>
      <w:r w:rsidRPr="006C405E">
        <w:rPr>
          <w:rFonts w:ascii="Arial" w:hAnsi="Arial" w:cs="Arial"/>
          <w:sz w:val="24"/>
          <w:szCs w:val="24"/>
        </w:rPr>
        <w:t>• How would you use backtracking to solve a Sudoku puzzle?</w:t>
      </w:r>
    </w:p>
    <w:sectPr w:rsidR="00627659" w:rsidRPr="006C40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8145056">
    <w:abstractNumId w:val="8"/>
  </w:num>
  <w:num w:numId="2" w16cid:durableId="114370436">
    <w:abstractNumId w:val="6"/>
  </w:num>
  <w:num w:numId="3" w16cid:durableId="1348026317">
    <w:abstractNumId w:val="5"/>
  </w:num>
  <w:num w:numId="4" w16cid:durableId="1068959942">
    <w:abstractNumId w:val="4"/>
  </w:num>
  <w:num w:numId="5" w16cid:durableId="1797021626">
    <w:abstractNumId w:val="7"/>
  </w:num>
  <w:num w:numId="6" w16cid:durableId="1280793717">
    <w:abstractNumId w:val="3"/>
  </w:num>
  <w:num w:numId="7" w16cid:durableId="678122714">
    <w:abstractNumId w:val="2"/>
  </w:num>
  <w:num w:numId="8" w16cid:durableId="1983342400">
    <w:abstractNumId w:val="1"/>
  </w:num>
  <w:num w:numId="9" w16cid:durableId="1106458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6EE"/>
    <w:rsid w:val="0015074B"/>
    <w:rsid w:val="00186226"/>
    <w:rsid w:val="0028777F"/>
    <w:rsid w:val="0029639D"/>
    <w:rsid w:val="00326F90"/>
    <w:rsid w:val="00383D8C"/>
    <w:rsid w:val="003E75DA"/>
    <w:rsid w:val="00627659"/>
    <w:rsid w:val="006740BF"/>
    <w:rsid w:val="006C405E"/>
    <w:rsid w:val="0076293A"/>
    <w:rsid w:val="00775023"/>
    <w:rsid w:val="00AA1D8D"/>
    <w:rsid w:val="00AA1FB5"/>
    <w:rsid w:val="00B47730"/>
    <w:rsid w:val="00CB0664"/>
    <w:rsid w:val="00DD0C2B"/>
    <w:rsid w:val="00ED1E38"/>
    <w:rsid w:val="00F35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E9C83A"/>
  <w14:defaultImageDpi w14:val="300"/>
  <w15:docId w15:val="{6836D291-B915-4228-82A1-4E7E6102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kumar Roy</cp:lastModifiedBy>
  <cp:revision>13</cp:revision>
  <dcterms:created xsi:type="dcterms:W3CDTF">2025-07-17T03:56:00Z</dcterms:created>
  <dcterms:modified xsi:type="dcterms:W3CDTF">2025-07-17T03:56:00Z</dcterms:modified>
  <cp:category/>
</cp:coreProperties>
</file>